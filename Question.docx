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Generated Question Paper</w:t>
      </w:r>
    </w:p>
    <w:p>
      <w:r>
        <w:t>Board: N/A, Class: N/A, Subject: N/A</w:t>
      </w:r>
    </w:p>
    <w:p/>
    <w:p>
      <w:r>
        <w:rPr>
          <w:sz w:val="24"/>
        </w:rPr>
        <w:t>1. What is the value of x in the equation x + 5 = 11?</w:t>
      </w:r>
    </w:p>
    <w:p>
      <w:pPr>
        <w:pStyle w:val="ListBullet"/>
        <w:ind w:left="480"/>
      </w:pPr>
      <w:r>
        <w:t>(A) 1. 6</w:t>
      </w:r>
    </w:p>
    <w:p>
      <w:pPr>
        <w:pStyle w:val="ListBullet"/>
        <w:ind w:left="480"/>
      </w:pPr>
      <w:r>
        <w:t>(B) 2. 3</w:t>
      </w:r>
    </w:p>
    <w:p>
      <w:pPr>
        <w:pStyle w:val="ListBullet"/>
        <w:ind w:left="480"/>
      </w:pPr>
      <w:r>
        <w:t>(C) 3. 4</w:t>
      </w:r>
    </w:p>
    <w:p>
      <w:pPr>
        <w:pStyle w:val="ListBullet"/>
        <w:ind w:left="480"/>
      </w:pPr>
      <w:r>
        <w:t>(D) 4. 10</w:t>
      </w:r>
    </w:p>
    <w:p>
      <w:r>
        <w:t>Correct Answer: 2. 3</w:t>
      </w:r>
    </w:p>
    <w:p/>
    <w:p>
      <w:r>
        <w:rPr>
          <w:sz w:val="24"/>
        </w:rPr>
        <w:t>2. A positive integer n is said to be square-free if its prime factorization does not contain any repeated primes. Which of the following numbers is NOT square-free?</w:t>
      </w:r>
    </w:p>
    <w:p>
      <w:pPr>
        <w:pStyle w:val="ListBullet"/>
        <w:ind w:left="480"/>
      </w:pPr>
      <w:r>
        <w:t>(A) 1. 24</w:t>
      </w:r>
    </w:p>
    <w:p>
      <w:pPr>
        <w:pStyle w:val="ListBullet"/>
        <w:ind w:left="480"/>
      </w:pPr>
      <w:r>
        <w:t>(B) 2. 35</w:t>
      </w:r>
    </w:p>
    <w:p>
      <w:pPr>
        <w:pStyle w:val="ListBullet"/>
        <w:ind w:left="480"/>
      </w:pPr>
      <w:r>
        <w:t>(C) 3. 42</w:t>
      </w:r>
    </w:p>
    <w:p>
      <w:pPr>
        <w:pStyle w:val="ListBullet"/>
        <w:ind w:left="480"/>
      </w:pPr>
      <w:r>
        <w:t>(D) 4. 56</w:t>
      </w:r>
    </w:p>
    <w:p>
      <w:r>
        <w:t>Correct Answer: 1. 24</w:t>
      </w:r>
    </w:p>
    <w:p/>
    <w:p>
      <w:r>
        <w:rPr>
          <w:sz w:val="24"/>
        </w:rPr>
        <w:t>3. The value of Ï€ is approximately _______.</w:t>
      </w:r>
    </w:p>
    <w:p>
      <w:pPr>
        <w:pStyle w:val="ListBullet"/>
        <w:ind w:left="480"/>
      </w:pPr>
      <w:r>
        <w:t>(A) 1. 3.14</w:t>
      </w:r>
    </w:p>
    <w:p>
      <w:pPr>
        <w:pStyle w:val="ListBullet"/>
        <w:ind w:left="480"/>
      </w:pPr>
      <w:r>
        <w:t>(B) 2. 22/7</w:t>
      </w:r>
    </w:p>
    <w:p>
      <w:pPr>
        <w:pStyle w:val="ListBullet"/>
        <w:ind w:left="480"/>
      </w:pPr>
      <w:r>
        <w:t>(C) 3. 3.14159</w:t>
      </w:r>
    </w:p>
    <w:p>
      <w:pPr>
        <w:pStyle w:val="ListBullet"/>
        <w:ind w:left="480"/>
      </w:pPr>
      <w:r>
        <w:t>(D) 4. e</w:t>
      </w:r>
    </w:p>
    <w:p>
      <w:r>
        <w:t>Correct Answer: 1. 3.14</w:t>
      </w:r>
    </w:p>
    <w:p/>
    <w:p>
      <w:r>
        <w:rPr>
          <w:sz w:val="24"/>
        </w:rPr>
        <w:t>4. If the length of a rectangle is 8 cm and its width is 6 cm, what is the area?</w:t>
      </w:r>
    </w:p>
    <w:p>
      <w:pPr>
        <w:pStyle w:val="ListBullet"/>
        <w:ind w:left="480"/>
      </w:pPr>
      <w:r>
        <w:t>(A) 1. 16 cm^2</w:t>
      </w:r>
    </w:p>
    <w:p>
      <w:pPr>
        <w:pStyle w:val="ListBullet"/>
        <w:ind w:left="480"/>
      </w:pPr>
      <w:r>
        <w:t>(B) 2. 40 cm^2</w:t>
      </w:r>
    </w:p>
    <w:p>
      <w:pPr>
        <w:pStyle w:val="ListBullet"/>
        <w:ind w:left="480"/>
      </w:pPr>
      <w:r>
        <w:t>(C) 3. 48 cm^2</w:t>
      </w:r>
    </w:p>
    <w:p>
      <w:pPr>
        <w:pStyle w:val="ListBullet"/>
        <w:ind w:left="480"/>
      </w:pPr>
      <w:r>
        <w:t>(D) 4. 56 cm^2</w:t>
      </w:r>
    </w:p>
    <w:p>
      <w:r>
        <w:t>Correct Answer: 3. 48 cm^2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